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AI Resume Screening &amp; Candidate Ranking System</w:t>
      </w:r>
    </w:p>
    <w:p>
      <w:r>
        <w:t>This document contains the Python script for an AI-based Resume Screening and Candidate Ranking System using Streamlit.</w:t>
      </w:r>
    </w:p>
    <w:p>
      <w:pPr>
        <w:pStyle w:val="Heading2"/>
      </w:pPr>
      <w:r>
        <w:t>Python Code</w:t>
      </w:r>
    </w:p>
    <w:p>
      <w:r>
        <w:t>import streamlit as st</w:t>
        <w:br/>
        <w:t>from PyPDF2 import PdfReader</w:t>
        <w:br/>
        <w:t>import pandas as pd</w:t>
        <w:br/>
        <w:t>from sklearn.feature_extraction.text import TfidfVectorizer</w:t>
        <w:br/>
        <w:t>from sklearn.metrics.pairwise import cosine_similarity</w:t>
        <w:br/>
        <w:t>import base64</w:t>
        <w:br/>
        <w:br/>
        <w:t># Function to set background image</w:t>
        <w:br/>
        <w:t>def set_background(image_file):</w:t>
        <w:br/>
        <w:t xml:space="preserve">    with open(image_file, "rb") as f:</w:t>
        <w:br/>
        <w:t xml:space="preserve">        encoded_string = base64.b64encode(f.read()).decode()</w:t>
        <w:br/>
        <w:t xml:space="preserve">    </w:t>
        <w:br/>
        <w:t xml:space="preserve">    css = f"""</w:t>
        <w:br/>
        <w:t xml:space="preserve">    &lt;style&gt;</w:t>
        <w:br/>
        <w:t xml:space="preserve">    .stApp {{</w:t>
        <w:br/>
        <w:t xml:space="preserve">        background-image: url("data:image/jpg;base64,{encoded_string}");</w:t>
        <w:br/>
        <w:t xml:space="preserve">        background-size: cover;</w:t>
        <w:br/>
        <w:t xml:space="preserve">        background-position: center;</w:t>
        <w:br/>
        <w:t xml:space="preserve">    }}</w:t>
        <w:br/>
        <w:t xml:space="preserve">    &lt;/style&gt;</w:t>
        <w:br/>
        <w:t xml:space="preserve">    """</w:t>
        <w:br/>
        <w:t xml:space="preserve">    st.markdown(css, unsafe_allow_html=True)</w:t>
        <w:br/>
        <w:br/>
        <w:t># Set background image (Change path as needed)</w:t>
        <w:br/>
        <w:t>set_background("pexels-goumbik-590041.jpg")</w:t>
        <w:br/>
        <w:br/>
        <w:t># Custom CSS for styling</w:t>
        <w:br/>
        <w:t>st.markdown("""</w:t>
        <w:br/>
        <w:t xml:space="preserve">    &lt;style&gt;</w:t>
        <w:br/>
        <w:t xml:space="preserve">        div[data-testid="stTextArea"] textarea {</w:t>
        <w:br/>
        <w:t xml:space="preserve">            background-color: #8cb3c7 !important;</w:t>
        <w:br/>
        <w:t xml:space="preserve">            color: #000 !important;</w:t>
        <w:br/>
        <w:t xml:space="preserve">            border-radius: 10px;</w:t>
        <w:br/>
        <w:t xml:space="preserve">            border: 2px solid #333;</w:t>
        <w:br/>
        <w:t xml:space="preserve">            padding: 10px;</w:t>
        <w:br/>
        <w:t xml:space="preserve">        }</w:t>
        <w:br/>
        <w:t xml:space="preserve">        div[data-testid="stFileUploader"] {</w:t>
        <w:br/>
        <w:t xml:space="preserve">            background-color: #8cb3c7 !important;</w:t>
        <w:br/>
        <w:t xml:space="preserve">            border-radius: 10px;</w:t>
        <w:br/>
        <w:t xml:space="preserve">            padding: 10px;</w:t>
        <w:br/>
        <w:t xml:space="preserve">        }</w:t>
        <w:br/>
        <w:t xml:space="preserve">    &lt;/style&gt;</w:t>
        <w:br/>
        <w:t>""", unsafe_allow_html=True)</w:t>
        <w:br/>
        <w:br/>
        <w:t># Streamlit App Title</w:t>
        <w:br/>
        <w:t>st.title("AI Resume Screening &amp; Candidate Ranking System")</w:t>
        <w:br/>
        <w:br/>
        <w:t># Job Description Input</w:t>
        <w:br/>
        <w:t>st.header("Job Description")</w:t>
        <w:br/>
        <w:t>job_description = st.text_area("Enter the job description")</w:t>
        <w:br/>
        <w:br/>
        <w:t># Resume Upload</w:t>
        <w:br/>
        <w:t>st.header("Upload Resumes")</w:t>
        <w:br/>
        <w:t>uploaded_files = st.file_uploader("Upload PDF files", type=["pdf"], accept_multiple_files=True)</w:t>
        <w:br/>
        <w:br/>
        <w:t># Function to extract text from PDF</w:t>
        <w:br/>
        <w:t>def extract_text_from_pdf(file):</w:t>
        <w:br/>
        <w:t xml:space="preserve">    pdf = PdfReader(file)</w:t>
        <w:br/>
        <w:t xml:space="preserve">    text = ""</w:t>
        <w:br/>
        <w:t xml:space="preserve">    for page in pdf.pages:</w:t>
        <w:br/>
        <w:t xml:space="preserve">        extracted_text = page.extract_text()</w:t>
        <w:br/>
        <w:t xml:space="preserve">        if extracted_text:</w:t>
        <w:br/>
        <w:t xml:space="preserve">            text += extracted_text</w:t>
        <w:br/>
        <w:t xml:space="preserve">    return text</w:t>
        <w:br/>
        <w:br/>
        <w:t># Function to rank resumes based on job description</w:t>
        <w:br/>
        <w:t>def rank_resumes(job_description, resumes):</w:t>
        <w:br/>
        <w:t xml:space="preserve">    documents = [job_description] + resumes</w:t>
        <w:br/>
        <w:t xml:space="preserve">    vectorizer = TfidfVectorizer().fit_transform(documents)</w:t>
        <w:br/>
        <w:t xml:space="preserve">    vectors = vectorizer.toarray()</w:t>
        <w:br/>
        <w:t xml:space="preserve">    </w:t>
        <w:br/>
        <w:t xml:space="preserve">    job_description_vector = vectors[0]</w:t>
        <w:br/>
        <w:t xml:space="preserve">    resume_vectors = vectors[1:]</w:t>
        <w:br/>
        <w:br/>
        <w:t xml:space="preserve">    cosine_similarities = cosine_similarity(job_description_vector.reshape(1, -1), resume_vectors).flatten()</w:t>
        <w:br/>
        <w:t xml:space="preserve">    return cosine_similarities</w:t>
        <w:br/>
        <w:br/>
        <w:t># Function to normalize scores</w:t>
        <w:br/>
        <w:t>def normalize_score(similarity_score):</w:t>
        <w:br/>
        <w:t xml:space="preserve">    return round(similarity_score * 100, 2)  # Convert to percentage &amp; round off</w:t>
        <w:br/>
        <w:br/>
        <w:t># Processing uploaded resumes</w:t>
        <w:br/>
        <w:t>if uploaded_files and job_description.strip():</w:t>
        <w:br/>
        <w:t xml:space="preserve">    st.header("Ranking Resumes")</w:t>
        <w:br/>
        <w:t xml:space="preserve">    </w:t>
        <w:br/>
        <w:t xml:space="preserve">    resumes = [extract_text_from_pdf(file) for file in uploaded_files]</w:t>
        <w:br/>
        <w:t xml:space="preserve">    scores = rank_resumes(job_description, resumes)</w:t>
        <w:br/>
        <w:br/>
        <w:t xml:space="preserve">    # Convert scores to percentage</w:t>
        <w:br/>
        <w:t xml:space="preserve">    normalized_scores = [normalize_score(score) for score in scores]</w:t>
        <w:br/>
        <w:br/>
        <w:t xml:space="preserve">    # Display results</w:t>
        <w:br/>
        <w:t xml:space="preserve">    results = pd.DataFrame({"Resume": [file.name for file in uploaded_files], "Score (%)": normalized_scores})</w:t>
        <w:br/>
        <w:t xml:space="preserve">    results = results.sort_values(by="Score (%)", ascending=False)</w:t>
        <w:br/>
        <w:br/>
        <w:t xml:space="preserve">    st.write(results) 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